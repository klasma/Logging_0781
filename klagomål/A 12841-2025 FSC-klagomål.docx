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12841-2025 i Ljungby kommun</w:t>
      </w:r>
    </w:p>
    <w:p>
      <w:r>
        <w:t>Detta dokument behandlar höga naturvärden i avverkningsanmälan A 12841-2025 i Ljungby kommun. Denna avverkningsanmälan inkom 2025-03-17 15:27:41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2841-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6304383, E 447087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