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avverkningsanmälan A 29270-2023 i Ljungby kommun. Denna avverkningsanmälan inkom 2023-06-28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kricka (VU, §4), tofsvipa (VU, §4), buskskvätta (NT, §4), duvhök (NT, §4), skrattmås (NT, §4), bronshjon (S), järnsparv (§4), röd glada (§4) och trana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29270-2023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p>
      <w:pPr>
        <w:pStyle w:val="Heading1"/>
      </w:pPr>
      <w:r>
        <w:t>Fridlysta arter</w:t>
      </w:r>
    </w:p>
    <w:p>
      <w:r>
        <w:t>Följande fridlysta arter har sina livsmiljöer och växtplatser i den avverkningsanmälda skogen: kricka (VU, §4), tofsvipa (VU, §4), buskskvätta (NT, §4), duvhök (NT, §4), skrattmås (NT, §4), järnsparv (§4), röd glada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