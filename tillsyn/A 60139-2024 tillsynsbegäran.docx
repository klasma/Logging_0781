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60139-2024 i Ljungby kommun</w:t>
      </w:r>
    </w:p>
    <w:p>
      <w:r>
        <w:t>Detta dokument behandlar höga naturvärden i avverkningsanmälan A 60139-2024 i Ljungby kommun. Denna avverkningsanmälan inkom 2024-12-16 14:34:54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60139-2024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6299889, E 451470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